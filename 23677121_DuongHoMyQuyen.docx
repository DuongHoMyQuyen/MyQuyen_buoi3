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EB2D32">
      <w:pPr>
        <w:ind w:left="0" w:leftChars="0" w:firstLine="0" w:firstLineChars="0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BÀI TẬP</w:t>
      </w:r>
    </w:p>
    <w:p w14:paraId="57A58CFD">
      <w:pPr>
        <w:pStyle w:val="85"/>
        <w:keepNext w:val="0"/>
        <w:keepLines w:val="0"/>
        <w:widowControl/>
        <w:suppressLineNumbers w:val="0"/>
        <w:spacing w:after="0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1.</w:t>
      </w:r>
    </w:p>
    <w:p w14:paraId="2A562265">
      <w:pPr>
        <w:pStyle w:val="85"/>
        <w:keepNext w:val="0"/>
        <w:keepLines w:val="0"/>
        <w:widowControl/>
        <w:suppressLineNumbers w:val="0"/>
        <w:spacing w:before="274" w:beforeAutospacing="0" w:after="274" w:afterAutospacing="0" w:line="24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Toán tử Định dạng Chuỗi (f-strings)</w:t>
      </w:r>
    </w:p>
    <w:p w14:paraId="128A31EF">
      <w:pPr>
        <w:pStyle w:val="85"/>
        <w:keepNext w:val="0"/>
        <w:keepLines w:val="0"/>
        <w:widowControl/>
        <w:suppressLineNumbers w:val="0"/>
        <w:spacing w:before="274" w:beforeAutospacing="0" w:after="0" w:afterAutospacing="0" w:line="24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F-strings cung cấp một cách trực quan và hiệu quả để nhúng các biểu thức Python vào chuỗi. Bắt đầu bằng chữ f trước dấu ngoặc kép hoặc đơn, sau đó đặt các biểu thức Python trong dấu ngoặc nhọn {} bên trong chuỗi. Hỗ trợ nhiều tính năng định dạng như căn chỉnh, độ rộng, định dạng số, gọi hàm,...</w:t>
      </w:r>
    </w:p>
    <w:p w14:paraId="3996D476">
      <w:pPr>
        <w:pStyle w:val="85"/>
        <w:keepNext w:val="0"/>
        <w:keepLines w:val="0"/>
        <w:widowControl/>
        <w:suppressLineNumbers w:val="0"/>
        <w:spacing w:before="274" w:beforeAutospacing="0" w:after="274" w:afterAutospacing="0" w:line="24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Hàm Định dạng Chuỗi format()</w:t>
      </w:r>
    </w:p>
    <w:p w14:paraId="64C313B6">
      <w:pPr>
        <w:pStyle w:val="85"/>
        <w:keepNext w:val="0"/>
        <w:keepLines w:val="0"/>
        <w:widowControl/>
        <w:suppressLineNumbers w:val="0"/>
        <w:spacing w:before="274" w:beforeAutospacing="0" w:after="274" w:afterAutospacing="0" w:line="24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bookmarkStart w:id="1" w:name="_GoBack"/>
      <w:bookmarkEnd w:id="1"/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Một phương thức của đối tượng chuỗi, cho phép định dạng chuỗi bằng cách thay thế các placeholder {} bằng các giá trị truyền vào.</w:t>
      </w:r>
    </w:p>
    <w:p w14:paraId="2B55F2BB">
      <w:pPr>
        <w:pStyle w:val="85"/>
        <w:keepNext w:val="0"/>
        <w:keepLines w:val="0"/>
        <w:widowControl/>
        <w:suppressLineNumbers w:val="0"/>
        <w:spacing w:before="274" w:beforeAutospacing="0" w:after="274" w:afterAutospacing="0" w:line="24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Ví dụ :</w:t>
      </w:r>
    </w:p>
    <w:p w14:paraId="5D729287">
      <w:pPr>
        <w:pStyle w:val="85"/>
        <w:keepNext w:val="0"/>
        <w:keepLines w:val="0"/>
        <w:widowControl/>
        <w:suppressLineNumbers w:val="0"/>
        <w:spacing w:before="274" w:beforeAutospacing="0" w:after="274" w:afterAutospacing="0" w:line="24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F-strings:</w:t>
      </w:r>
    </w:p>
    <w:p w14:paraId="52A0422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a= int(input("so a"))</w:t>
      </w:r>
    </w:p>
    <w:p w14:paraId="2A6FBC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b= int(input("so b"))</w:t>
      </w:r>
    </w:p>
    <w:p w14:paraId="4102EB2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c= int(input("so c"))</w:t>
      </w:r>
    </w:p>
    <w:p w14:paraId="7F9D8FC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if a!= 0:</w:t>
      </w:r>
    </w:p>
    <w:p w14:paraId="6C25E09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print(f"phuong trinh bac 2: {a}x^2 + {b}x + {c}=0")</w:t>
      </w:r>
    </w:p>
    <w:p w14:paraId="567B468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43B99887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after="0" w:afterAutospacing="0" w:line="24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import datetime</w:t>
      </w:r>
    </w:p>
    <w:p w14:paraId="68210238">
      <w:pPr>
        <w:pStyle w:val="85"/>
        <w:keepNext w:val="0"/>
        <w:keepLines w:val="0"/>
        <w:widowControl/>
        <w:suppressLineNumbers w:val="0"/>
        <w:spacing w:after="0" w:afterAutospacing="0" w:line="24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hom_nay = datetime.datetime.now()</w:t>
      </w:r>
    </w:p>
    <w:p w14:paraId="7FD5BB95">
      <w:pPr>
        <w:pStyle w:val="85"/>
        <w:keepNext w:val="0"/>
        <w:keepLines w:val="0"/>
        <w:widowControl/>
        <w:suppressLineNumbers w:val="0"/>
        <w:spacing w:after="0" w:afterAutospacing="0" w:line="24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print(f"Hôm nay là ngày {hom_nay:%d/%m/%Y}")</w:t>
      </w:r>
    </w:p>
    <w:p w14:paraId="2731090E">
      <w:pPr>
        <w:pStyle w:val="85"/>
        <w:keepNext w:val="0"/>
        <w:keepLines w:val="0"/>
        <w:widowControl/>
        <w:suppressLineNumbers w:val="0"/>
        <w:spacing w:before="274" w:beforeAutospacing="0" w:after="274" w:afterAutospacing="0" w:line="24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Kết quả: (sẽ in ra ngày hiện tại theo định dạng dd/mm/yyyy)</w:t>
      </w:r>
    </w:p>
    <w:p w14:paraId="06CD43A8">
      <w:pPr>
        <w:pStyle w:val="85"/>
        <w:keepNext w:val="0"/>
        <w:keepLines w:val="0"/>
        <w:widowControl/>
        <w:suppressLineNumbers w:val="0"/>
        <w:spacing w:before="274" w:beforeAutospacing="0" w:after="274" w:afterAutospacing="0" w:line="24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739627C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pi = 3.14</w:t>
      </w:r>
    </w:p>
    <w:p w14:paraId="297D18A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r = 5</w:t>
      </w:r>
    </w:p>
    <w:p w14:paraId="6C787A7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print(f"Diện tích hình tròn là {pi * r ** 2:.2f}")</w:t>
      </w:r>
    </w:p>
    <w:p w14:paraId="1758995B">
      <w:pPr>
        <w:pStyle w:val="85"/>
        <w:keepNext w:val="0"/>
        <w:keepLines w:val="0"/>
        <w:widowControl/>
        <w:suppressLineNumbers w:val="0"/>
        <w:spacing w:before="274" w:beforeAutospacing="0" w:after="274" w:afterAutospacing="0" w:line="24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format():</w:t>
      </w:r>
    </w:p>
    <w:p w14:paraId="5FC52BE5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after="0" w:afterAutospacing="0" w:line="24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Mon_an = "bun bo"</w:t>
      </w:r>
    </w:p>
    <w:p w14:paraId="68966CD9">
      <w:pPr>
        <w:pStyle w:val="85"/>
        <w:keepNext w:val="0"/>
        <w:keepLines w:val="0"/>
        <w:widowControl/>
        <w:suppressLineNumbers w:val="0"/>
        <w:spacing w:after="0" w:afterAutospacing="0" w:line="24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print("Toi muon an {}.".format(bun bo))</w:t>
      </w:r>
    </w:p>
    <w:p w14:paraId="2EE1123B">
      <w:pPr>
        <w:pStyle w:val="85"/>
        <w:keepNext w:val="0"/>
        <w:keepLines w:val="0"/>
        <w:widowControl/>
        <w:suppressLineNumbers w:val="0"/>
        <w:spacing w:before="274" w:beforeAutospacing="0" w:after="274" w:afterAutospacing="0" w:line="24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Kết quả: Toi muon an bun bo.</w:t>
      </w:r>
    </w:p>
    <w:p w14:paraId="3569751A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after="0" w:afterAutospacing="0" w:line="24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ngay_sinh = datetime.date(2024, 8, 24)</w:t>
      </w:r>
    </w:p>
    <w:p w14:paraId="683E1191">
      <w:pPr>
        <w:pStyle w:val="85"/>
        <w:keepNext w:val="0"/>
        <w:keepLines w:val="0"/>
        <w:widowControl/>
        <w:suppressLineNumbers w:val="0"/>
        <w:spacing w:after="0" w:afterAutospacing="0" w:line="24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print("Bạn sinh ngày {:%d-%m-%Y}".format(ngay_sinh))</w:t>
      </w:r>
    </w:p>
    <w:p w14:paraId="419ED6BE">
      <w:pPr>
        <w:pStyle w:val="85"/>
        <w:keepNext w:val="0"/>
        <w:keepLines w:val="0"/>
        <w:widowControl/>
        <w:suppressLineNumbers w:val="0"/>
        <w:spacing w:after="0" w:afterAutospacing="0" w:line="24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Kết quả: Bạn sinh ngày 24-08-2024</w:t>
      </w:r>
    </w:p>
    <w:p w14:paraId="3ACC394A">
      <w:pPr>
        <w:pStyle w:val="85"/>
        <w:keepNext w:val="0"/>
        <w:keepLines w:val="0"/>
        <w:widowControl/>
        <w:suppressLineNumbers w:val="0"/>
        <w:spacing w:after="158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2. </w:t>
      </w:r>
    </w:p>
    <w:p w14:paraId="25851EA5">
      <w:pPr>
        <w:pStyle w:val="85"/>
        <w:keepNext w:val="0"/>
        <w:keepLines w:val="0"/>
        <w:widowControl/>
        <w:suppressLineNumbers w:val="0"/>
        <w:spacing w:after="158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import random</w:t>
      </w:r>
    </w:p>
    <w:p w14:paraId="5CEC05EA">
      <w:pPr>
        <w:pStyle w:val="85"/>
        <w:keepNext w:val="0"/>
        <w:keepLines w:val="0"/>
        <w:widowControl/>
        <w:suppressLineNumbers w:val="0"/>
        <w:spacing w:after="158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print (" so ngau nhien:",random.uniform(0,99))</w:t>
      </w:r>
    </w:p>
    <w:p w14:paraId="78570C89">
      <w:pPr>
        <w:pStyle w:val="85"/>
        <w:keepNext w:val="0"/>
        <w:keepLines w:val="0"/>
        <w:widowControl/>
        <w:suppressLineNumbers w:val="0"/>
        <w:spacing w:after="158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3.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3033A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 w14:paraId="17546B20">
            <w:pPr>
              <w:pStyle w:val="85"/>
              <w:keepNext w:val="0"/>
              <w:keepLines w:val="0"/>
              <w:widowControl/>
              <w:suppressLineNumbers w:val="0"/>
              <w:spacing w:before="274" w:beforeAutospacing="0" w:after="274" w:afterAutospacing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List </w:t>
            </w:r>
          </w:p>
        </w:tc>
        <w:tc>
          <w:tcPr>
            <w:tcW w:w="4261" w:type="dxa"/>
          </w:tcPr>
          <w:p w14:paraId="4F9AAD7E">
            <w:pPr>
              <w:pStyle w:val="85"/>
              <w:keepNext w:val="0"/>
              <w:keepLines w:val="0"/>
              <w:widowControl/>
              <w:suppressLineNumbers w:val="0"/>
              <w:spacing w:before="274" w:beforeAutospacing="0" w:after="274" w:afterAutospacing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Tuple </w:t>
            </w:r>
          </w:p>
        </w:tc>
      </w:tr>
      <w:tr w14:paraId="3A80E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3B213DC">
            <w:pPr>
              <w:pStyle w:val="85"/>
              <w:keepNext w:val="0"/>
              <w:keepLines w:val="0"/>
              <w:widowControl/>
              <w:suppressLineNumbers w:val="0"/>
              <w:spacing w:before="274" w:beforeAutospacing="0" w:after="274" w:afterAutospacing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- Thay đổi được</w:t>
            </w:r>
          </w:p>
        </w:tc>
        <w:tc>
          <w:tcPr>
            <w:tcW w:w="4261" w:type="dxa"/>
          </w:tcPr>
          <w:p w14:paraId="1812014D">
            <w:pPr>
              <w:pStyle w:val="85"/>
              <w:keepNext w:val="0"/>
              <w:keepLines w:val="0"/>
              <w:widowControl/>
              <w:suppressLineNumbers w:val="0"/>
              <w:spacing w:before="274" w:beforeAutospacing="0" w:after="274" w:afterAutospacing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- Không thay đổi được</w:t>
            </w:r>
          </w:p>
        </w:tc>
      </w:tr>
      <w:tr w14:paraId="4BE935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E43C0C8">
            <w:pPr>
              <w:pStyle w:val="85"/>
              <w:keepNext w:val="0"/>
              <w:keepLines w:val="0"/>
              <w:widowControl/>
              <w:suppressLineNumbers w:val="0"/>
              <w:spacing w:before="274" w:beforeAutospacing="0" w:after="274" w:afterAutospacing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- Sử dụng ngoặc vuông</w:t>
            </w:r>
          </w:p>
        </w:tc>
        <w:tc>
          <w:tcPr>
            <w:tcW w:w="4261" w:type="dxa"/>
          </w:tcPr>
          <w:p w14:paraId="48F01411">
            <w:pPr>
              <w:pStyle w:val="85"/>
              <w:keepNext w:val="0"/>
              <w:keepLines w:val="0"/>
              <w:widowControl/>
              <w:suppressLineNumbers w:val="0"/>
              <w:spacing w:before="274" w:beforeAutospacing="0" w:after="274" w:afterAutospacing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- Sử dụng ngoặc tròn</w:t>
            </w:r>
          </w:p>
        </w:tc>
      </w:tr>
      <w:tr w14:paraId="5155A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7AE9679D">
            <w:pPr>
              <w:pStyle w:val="85"/>
              <w:keepNext w:val="0"/>
              <w:keepLines w:val="0"/>
              <w:widowControl/>
              <w:suppressLineNumbers w:val="0"/>
              <w:spacing w:before="274" w:beforeAutospacing="0" w:after="274" w:afterAutospacing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- Phổ biến sử dụng</w:t>
            </w:r>
          </w:p>
        </w:tc>
        <w:tc>
          <w:tcPr>
            <w:tcW w:w="4261" w:type="dxa"/>
          </w:tcPr>
          <w:p w14:paraId="74DD9F36">
            <w:pPr>
              <w:pStyle w:val="85"/>
              <w:keepNext w:val="0"/>
              <w:keepLines w:val="0"/>
              <w:widowControl/>
              <w:suppressLineNumbers w:val="0"/>
              <w:spacing w:before="274" w:beforeAutospacing="0" w:after="274" w:afterAutospacing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- Tính bảo mật cao</w:t>
            </w:r>
          </w:p>
        </w:tc>
      </w:tr>
    </w:tbl>
    <w:p w14:paraId="2F4C78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4C227940">
      <w:pPr>
        <w:pStyle w:val="85"/>
        <w:keepNext w:val="0"/>
        <w:keepLines w:val="0"/>
        <w:widowControl/>
        <w:suppressLineNumbers w:val="0"/>
        <w:spacing w:before="274" w:beforeAutospacing="0" w:after="274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4.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(tên, tuổi, ngày sinh): (13,05,2005); 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ọa độ: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(x, y) hoặc (x,y,z); các hằng số vì thường không thay đổi.</w:t>
      </w:r>
    </w:p>
    <w:p w14:paraId="4D7EB9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4C2428AD">
      <w:pPr>
        <w:pStyle w:val="85"/>
        <w:keepNext w:val="0"/>
        <w:keepLines w:val="0"/>
        <w:widowControl/>
        <w:suppressLineNumbers w:val="0"/>
        <w:spacing w:before="274" w:beforeAutospacing="0" w:after="240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16D98CFB">
      <w:pPr>
        <w:pStyle w:val="85"/>
        <w:keepNext w:val="0"/>
        <w:keepLines w:val="0"/>
        <w:widowControl/>
        <w:suppressLineNumbers w:val="0"/>
        <w:spacing w:before="274" w:beforeAutospacing="0" w:after="240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05747691">
      <w:pPr>
        <w:pStyle w:val="85"/>
        <w:keepNext w:val="0"/>
        <w:keepLines w:val="0"/>
        <w:widowControl/>
        <w:suppressLineNumbers w:val="0"/>
        <w:spacing w:before="274" w:beforeAutospacing="0" w:after="240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30B259C3">
      <w:pPr>
        <w:pStyle w:val="85"/>
        <w:keepNext w:val="0"/>
        <w:keepLines w:val="0"/>
        <w:widowControl/>
        <w:suppressLineNumbers w:val="0"/>
        <w:spacing w:after="240" w:afterAutospacing="0"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5185CF90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 w14:paraId="4CD1F77F"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820097E"/>
    <w:multiLevelType w:val="singleLevel"/>
    <w:tmpl w:val="282009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6491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A84531"/>
    <w:rsid w:val="4C7A79CB"/>
    <w:rsid w:val="66D6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link w:val="249"/>
    <w:qFormat/>
    <w:uiPriority w:val="0"/>
    <w:pPr>
      <w:shd w:val="clear" w:fill="DEEBF6" w:themeFill="accent1" w:themeFillTint="32"/>
      <w:spacing w:beforeAutospacing="1" w:afterAutospacing="1" w:line="240" w:lineRule="auto"/>
      <w:ind w:left="3120" w:leftChars="1200" w:right="3120" w:rightChars="1200"/>
      <w:outlineLvl w:val="0"/>
    </w:pPr>
    <w:rPr>
      <w:rFonts w:ascii="Times New Roman" w:hAnsi="Times New Roman" w:eastAsia="Times New Roman" w:cs="Times New Roman"/>
      <w:b/>
      <w:bCs/>
      <w:kern w:val="36"/>
      <w:sz w:val="28"/>
      <w:szCs w:val="48"/>
      <w:lang w:eastAsia="en-U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bidi w:val="0"/>
      <w:spacing w:before="0" w:beforeAutospacing="1" w:after="144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1 Char"/>
    <w:basedOn w:val="11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28"/>
      <w:szCs w:val="4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2024-08-25T05:55:00Z</dcterms:created>
  <dc:creator>Quyên Dương Hồ Mỹ (Miqr</dc:creator>
  <cp:lastModifiedBy>Quyên Dương Hồ Mỹ (Miqr</cp:lastModifiedBy>
  <dcterms:modified xsi:type="dcterms:W3CDTF">2024-08-25T06:27:47Z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8BB88DE448D84F04BB9A01C2A96F538E_11</vt:lpwstr>
  </property>
</Properties>
</file>